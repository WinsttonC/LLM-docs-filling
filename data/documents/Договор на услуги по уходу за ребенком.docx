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ДОГОВОР ОКАЗАНИЯ УСЛУГ</w:t>
        <w:br/>
        <w:t>по уходу за ребенком</w:t>
      </w:r>
    </w:p>
    <w:p>
      <w:r>
        <w:br/>
      </w:r>
    </w:p>
    <w:p>
      <w:r>
        <w:br/>
      </w:r>
    </w:p>
    <w:p>
      <w:r>
        <w:t>Гр. [[ФИО Исполнителя]], паспорт: серия [[Серия паспорта Исполнителя]], № [[Номер паспорта Исполнителя]], выданный [[Место выдачи паспорта Исполнителя]], проживающий по адресу: [[Адрес Исполнителя]], именуемый в дальнейшем «Исполнитель», с одной стороны, и гр. [[ФИО Заказчика]], паспорт: серия [[Серия паспорта Заказчика]], № [[Номер паспорта Заказчика]], выданный [[Место выдачи паспорта Заказчика]], проживающий по адресу: [[Адрес Заказчика]], именуемый в дальнейшем «Заказчик», с другой стороны, именуемые в дальнейшем «Стороны», заключили настоящий договор, в дальнейшем «Договор», о нижеследующем:</w:t>
      </w:r>
    </w:p>
    <w:p>
      <w:r>
        <w:t>1. ПРЕДМЕТ ДОГОВОРА</w:t>
        <w:br/>
        <w:t>1.1. Согласно настоящему Договору Исполнитель обязуется оказывать Заказчику услуги по уходу за ребенком, а Заказчик обязуется оплатить стоимость услуг.</w:t>
      </w:r>
    </w:p>
    <w:p>
      <w:r>
        <w:t>1.2. Исполнитель обязуется оказывать следующие услуги по уходу за ребенком (далее – Услуги):</w:t>
        <w:br/>
        <w:t>1.2.1. Кормить [[Количество приемов пищи в день]] раз в день (через каждые [[Периодичность приема пищи в часах]] часа) в соответствии с графиком, утвержденным Заказчиком.</w:t>
      </w:r>
    </w:p>
    <w:p>
      <w:r>
        <w:t>1.2.3. Гулять с ребенком [[Количество прогулок в день]] раз в день в соответствии с графиком прогулок, утвержденным Заказчиком, в местах, определенных Заказчиком.</w:t>
      </w:r>
    </w:p>
    <w:p>
      <w:r>
        <w:t>1.2.5. Купать ребенка [[Количество купаний в день]] раз в день.</w:t>
      </w:r>
    </w:p>
    <w:p>
      <w:r>
        <w:t>1.2.6. Укладывать спать ребенка по графику, утвержденному Заказчиком.</w:t>
        <w:br/>
        <w:t>1.2.7. Убирать комнату ребенка [[Число дней в неделе]], когда это необходимо.</w:t>
      </w:r>
    </w:p>
    <w:p>
      <w:r>
        <w:t>1.2.8. Стирать вещи ребенка.</w:t>
        <w:br/>
        <w:t>1.2.9. Играть с ребенком в развивающие игры с учетом возраста ребенка и состояния здоровья ребенка.</w:t>
      </w:r>
    </w:p>
    <w:p>
      <w:r>
        <w:t>1.2.10. Оказывать первую медицинскую помощь ребенку в случае необходимости.</w:t>
        <w:br/>
        <w:t>1.3. Исполнитель оказывает услуги [[Количество услуг в неделю]] раз в неделю. Выходными днями являются [[Дни недели, когда исполнитель не работает]]. Выходные дни могут изменяться по согласованию сторон.</w:t>
      </w:r>
    </w:p>
    <w:p>
      <w:r>
        <w:t>1.4. Время ежедневной работы Исполнителя составляет [[Число часов в день]] часов. Режим работы: с [[Часы начала работы]] ч. до [[Часы окончания работы]] ч.</w:t>
        <w:br/>
        <w:t>1.5. Исполнитель оказывает услуги по домашнему адресу Заказчика: [[Адрес оказания услуг]]</w:t>
      </w:r>
    </w:p>
    <w:p>
      <w:r>
        <w:t>2. ПРАВА И ОБЯЗАННОСТИ СТОРОН</w:t>
        <w:br/>
        <w:t>2.1. Исполнитель обязан:</w:t>
      </w:r>
    </w:p>
    <w:p>
      <w:r>
        <w:t>2.1.1. Оказывать услуги качественно.</w:t>
        <w:br/>
        <w:t>2.1.2. Оказывать услуги в полном объеме в течение срока действия Договора.</w:t>
      </w:r>
    </w:p>
    <w:p>
      <w:r>
        <w:t>2.1.3. Оказывать услуги лично.</w:t>
        <w:br/>
        <w:t>2.1.4. Иметь аккуратный и опрятный внешний вид.</w:t>
      </w:r>
    </w:p>
    <w:p>
      <w:r>
        <w:t>2.1.5.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для исполнения своих обязанностей.</w:t>
        <w:br/>
        <w:t>2.1.6. Иметь среднее медицинское образование или документ об окончании курсов по оказанию неотложной помощи и т.п.</w:t>
      </w:r>
    </w:p>
    <w:p>
      <w:r>
        <w:t>2.1.7. Не оставлять ребенка одного, в случае если Заказчик не появляется по адресу, указанному в п.1.5 настоящего Договора, до момента окончания работы Исполнителя.</w:t>
        <w:br/>
        <w:t>2.1.8. Постоянно наблюдать за действиями ребенка, в т.ч. во время сна. На время сна допустимо оставлять ребенка спящим одного, но не более чем на [[Установленное время для оставления ребенка одного во время сна]] минут. Отлучаться от ребенка во время сна на прогулке запрещено.</w:t>
      </w:r>
    </w:p>
    <w:p>
      <w:r>
        <w:t>2.1.9. Исполнитель не имеет права отказываться от выполнения услуг по настоящему Договору, за исключением случаев, когда невозможность исполнения своих обязанностей связана с состоянием здоровья Исполнителя и может отразиться на ребенке.</w:t>
        <w:br/>
        <w:t>2.2. Исполнитель имеет право:</w:t>
      </w:r>
    </w:p>
    <w:p>
      <w:r>
        <w:t>2.2.1. Самостоятельно выбирать маршрут прогулок с ребенком.</w:t>
        <w:br/>
        <w:t>2.2.2. Самостоятельно выбирать одежду для ребенка из имеющейся у Заказчика в зависимости от времени года.</w:t>
      </w:r>
    </w:p>
    <w:p>
      <w:r>
        <w:t>2.2.3. Дарить подарки ребенку, согласовав предварительно подарок с Заказчиком.</w:t>
        <w:br/>
        <w:t>2.2.4. Отказаться от выполнения услуг по настоящему Договору, известив Заказчика за 1 месяц.</w:t>
      </w:r>
    </w:p>
    <w:p>
      <w:r>
        <w:t>2.3. Заказчик обязан:</w:t>
        <w:br/>
        <w:t>2.3.1. Оплачивать работу по цене, установленной в п.3 настоящего Договора, [[Сумма оплаты в месяц]] в месяц.</w:t>
      </w:r>
    </w:p>
    <w:p>
      <w:r>
        <w:t>2.3.2. Предоставлять Исполнителю выходные дни в соответствии с п.1.3 настоящего Договора.</w:t>
        <w:br/>
        <w:t>2.3.3. Соблюдать продолжительность рабочего дня Исполнителя в соответствии с п.1.4 настоящего Договора. В случае если Заказчик не может соблюдать режим рабочего дня Исполнителя, он обязан предупредить об этом Исполнителя любым удобным ему способом и оплатить услуги Исполнителя в соответствии с п.3.2 настоящего Договора.</w:t>
      </w:r>
    </w:p>
    <w:p>
      <w:r>
        <w:t>2.3.4. Обеспечить Исполнителя всем необходимым для оказания им услуг (питание для ребенка, одежда, коляска, игрушки).</w:t>
        <w:br/>
        <w:t>2.4. Заказчик имеет право:</w:t>
      </w:r>
    </w:p>
    <w:p>
      <w:r>
        <w:t>2.4.1. В любое время отказаться от услуг Исполнителя, уплатив Исполнителю часть установленной цены Договора пропорционально оказанным на момент отказа Заказчика услугам.</w:t>
        <w:br/>
        <w:t>2.4.2. В любое время проверять ход выполнения и качество услуг Исполнителя.</w:t>
      </w:r>
    </w:p>
    <w:p>
      <w:r>
        <w:t>3. ЦЕНА ДОГОВОРА И ПОРЯДОК РАСЧЕТОВ</w:t>
        <w:br/>
        <w:t>3.1. Стоимость оказываемых услуг составляет [[Стоимость услуг в месяц]] рублей в месяц.</w:t>
      </w:r>
    </w:p>
    <w:p>
      <w:r>
        <w:t>3.2. В случае если Исполнитель оказывает услуги в объеме, превышающем объем установленный п.1.4, оплата услуг производится из расчета [[Размер оплаты за каждый дополнительный час]] рублей за один час.</w:t>
        <w:br/>
        <w:t>3.3. Оплата услуг Исполнителя, установленная в п.3.1, производится 2 раза в месяц. Днями оплаты услуг являются [[День первой оплаты]] и [[День второй оплаты]] число каждого месяца.</w:t>
      </w:r>
    </w:p>
    <w:p>
      <w:r>
        <w:t>4. ОТВЕТСТВЕННОСТЬ СТОРОН</w:t>
        <w:br/>
        <w:t>4.1. Исполнитель несет ответственность за жизнь и здоровье ребенка на время оказания услуг по настоящему Договору.</w:t>
      </w:r>
    </w:p>
    <w:p>
      <w:r>
        <w:t>4.2. За нарушение условий, установленных п.1.3, п.1.4, п.1.5 настоящего Договора, Исполнитель уплачивает Заказчику штраф в размере [[Размер штрафа за нарушение условий]]% от суммы, указанной в п.3.1 настоящего Договора.</w:t>
        <w:br/>
        <w:t>4.3. За нарушение сроков оплаты услуг, установленных п.3.3, Заказчик уплачивает Исполнителю штраф в размере [[Размер штрафа за просрочку оплаты]]% от суммы, указанной в п.3.1 настоящего Договора.</w:t>
      </w:r>
    </w:p>
    <w:p>
      <w:r>
        <w:t>4.4. Иные меры ответственности, не предусмотренные настоящим Договором, применяются в соответствии с действующим законодательством РФ.</w:t>
        <w:br/>
        <w:t>5. ПОРЯДОК РАЗРЕШЕНИЯ СПОРОВ</w:t>
      </w:r>
    </w:p>
    <w:p>
      <w:r>
        <w:t>5.1. Споры и разногласия, которые могут возникнуть при исполнении настоящего Договора, будут, по возможности, разрешаться путем переговоров между сторонами.</w:t>
        <w:br/>
        <w:t>5.2. В случае невозможности разрешения споров путем переговоров они подлежат разрешению в судебном порядке.</w:t>
      </w:r>
    </w:p>
    <w:p>
      <w:r>
        <w:t>6. СРОК ДЕЙСТВИЯ ДОГОВОРА</w:t>
        <w:br/>
        <w:t>6.1. Договор вступает в силу с момента подписания его сторонами и действует до «____________» ____________ 2024 года.</w:t>
      </w:r>
    </w:p>
    <w:p>
      <w:r>
        <w:t>7. ЗАКЛЮЧИТЕЛЬНЫЕ ПОЛОЖЕНИЯ</w:t>
        <w:br/>
        <w:t>7.1. Любые изменения и дополнения к настоящему Договору действительны лишь при условии, что они совершены в письменной форме и подписаны сторонами. Приложения и дополнительные соглашения к настоящему Договору составляют его неотъемлемую часть.</w:t>
      </w:r>
    </w:p>
    <w:p>
      <w:r>
        <w:t>7.2. Настоящий Договор составлен в 2 экземплярах, по одному для каждой из сторон и имеют одинаковую юридическую силу.</w:t>
        <w:br/>
        <w:t>8. ПОДПИСИ СТОРОН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